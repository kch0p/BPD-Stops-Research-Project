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white</w:t>
        <w:br/>
        <w:br/>
        <w:br/>
        <w:t xml:space="preserve">                                                          OR  Lower CI  Upper CI</w:t>
        <w:br/>
        <w:t>Intercept                                           3.649823  1.662182  8.014291</w:t>
        <w:br/>
        <w:t>C(white, Treatment(reference=0))[T.1]               0.817081  0.707315  0.943883</w:t>
        <w:br/>
        <w:t>C(gender, Treatment(reference=0))[T.2]              0.521030  0.435536  0.623306</w:t>
        <w:br/>
        <w:t>C(trafficstop, Treatment(reference=0))[T.1]         0.320711  0.269055  0.382285</w:t>
        <w:br/>
        <w:t>C(raceperceivedpriortostop, Treatment(reference...  1.985552  1.686575  2.337529</w:t>
        <w:br/>
        <w:t>perceivedage                                        0.979052  0.973855  0.984278</w:t>
        <w:br/>
        <w:t>tract_distancefromcal                               1.143864  0.964179  1.357035</w:t>
        <w:br/>
        <w:t>tract_totalpop                                      0.999567  0.999504  0.999630</w:t>
        <w:br/>
        <w:t>tract_medianincome                                  0.999991  0.999986  0.999995</w:t>
        <w:br/>
        <w:t>tract_annualstops                                   0.999201  0.999011  0.999392</w:t>
        <w:br/>
        <w:t>tract_nonwhitecomp                                  4.379324  2.294205  8.359532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0.2947</w:t>
        <w:br/>
        <w:t>Time:                        16:07:34   Log-Likelihood:                -2887.7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1.2947      0.401      3.226      0.001       0.508       2.081</w:t>
        <w:br/>
        <w:t>C(white, Treatment(reference=0))[T.1]                       -0.2020      0.074     -2.745      0.006      -0.346      -0.058</w:t>
        <w:br/>
        <w:t>C(gender, Treatment(reference=0))[T.2]                      -0.6519      0.091     -7.129      0.000      -0.831      -0.473</w:t>
        <w:br/>
        <w:t>C(trafficstop, Treatment(reference=0))[T.1]                 -1.1372      0.090    -12.691      0.000      -1.313      -0.962</w:t>
        <w:br/>
        <w:t>C(raceperceivedpriortostop, Treatment(reference=0))[T.1]     0.6859      0.083      8.237      0.000       0.523       0.849</w:t>
        <w:br/>
        <w:t>perceivedage                                                -0.0212      0.003     -7.795      0.000      -0.026      -0.016</w:t>
        <w:br/>
        <w:t>tract_distancefromcal                                        0.1344      0.087      1.542      0.123      -0.036       0.305</w:t>
        <w:br/>
        <w:t>tract_totalpop                                              -0.0004    3.2e-05    -13.534      0.000      -0.000      -0.000</w:t>
        <w:br/>
        <w:t>tract_medianincome                                       -9.269e-06   2.22e-06     -4.179      0.000   -1.36e-05   -4.92e-06</w:t>
        <w:br/>
        <w:t>tract_annualstops                                           -0.0008   9.73e-05     -8.212      0.000      -0.001      -0.001</w:t>
        <w:br/>
        <w:t>tract_nonwhitecomp                                           1.4769      0.330      4.477      0.000       0.830       2.123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p>
      <w:r>
        <w:t>black</w:t>
        <w:br/>
        <w:br/>
        <w:br/>
        <w:t xml:space="preserve">                                                          OR  Lower CI  Upper CI</w:t>
        <w:br/>
        <w:t>Intercept                                           3.490652  1.592502  7.651266</w:t>
        <w:br/>
        <w:t>C(black, Treatment(reference=0))[T.1]               1.082564  0.943602  1.241991</w:t>
        <w:br/>
        <w:t>C(gender, Treatment(reference=0))[T.2]              0.515644  0.431138  0.616713</w:t>
        <w:br/>
        <w:t>C(trafficstop, Treatment(reference=0))[T.1]         0.324454  0.272114  0.386861</w:t>
        <w:br/>
        <w:t>C(raceperceivedpriortostop, Treatment(reference...  1.963008  1.668272  2.309817</w:t>
        <w:br/>
        <w:t>perceivedage                                        0.978268  0.973066  0.983497</w:t>
        <w:br/>
        <w:t>tract_distancefromcal                               1.155833  0.974560  1.370824</w:t>
        <w:br/>
        <w:t>tract_totalpop                                      0.999560  0.999497  0.999623</w:t>
        <w:br/>
        <w:t>tract_medianincome                                  0.999990  0.999986  0.999995</w:t>
        <w:br/>
        <w:t>tract_annualstops                                   0.999184  0.998994  0.999374</w:t>
        <w:br/>
        <w:t>tract_nonwhitecomp                                  4.492543  2.354651  8.571520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0.2940</w:t>
        <w:br/>
        <w:t>Time:                        16:07:34   Log-Likelihood:                -2890.9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1.2501      0.400      3.122      0.002       0.465       2.035</w:t>
        <w:br/>
        <w:t>C(black, Treatment(reference=0))[T.1]                        0.0793      0.070      1.132      0.258      -0.058       0.217</w:t>
        <w:br/>
        <w:t>C(gender, Treatment(reference=0))[T.2]                      -0.6623      0.091     -7.253      0.000      -0.841      -0.483</w:t>
        <w:br/>
        <w:t>C(trafficstop, Treatment(reference=0))[T.1]                 -1.1256      0.090    -12.541      0.000      -1.302      -0.950</w:t>
        <w:br/>
        <w:t>C(raceperceivedpriortostop, Treatment(reference=0))[T.1]     0.6745      0.083      8.126      0.000       0.512       0.837</w:t>
        <w:br/>
        <w:t>perceivedage                                                -0.0220      0.003     -8.077      0.000      -0.027      -0.017</w:t>
        <w:br/>
        <w:t>tract_distancefromcal                                        0.1448      0.087      1.664      0.096      -0.026       0.315</w:t>
        <w:br/>
        <w:t>tract_totalpop                                              -0.0004   3.21e-05    -13.722      0.000      -0.001      -0.000</w:t>
        <w:br/>
        <w:t>tract_medianincome                                        -9.52e-06   2.22e-06     -4.289      0.000   -1.39e-05   -5.17e-06</w:t>
        <w:br/>
        <w:t>tract_annualstops                                           -0.0008   9.71e-05     -8.406      0.000      -0.001      -0.001</w:t>
        <w:br/>
        <w:t>tract_nonwhitecomp                                           1.5024      0.330      4.558      0.000       0.856       2.148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p>
      <w:r>
        <w:t>hispanic</w:t>
        <w:br/>
        <w:br/>
        <w:br/>
        <w:t xml:space="preserve">                                                          OR  Lower CI  Upper CI</w:t>
        <w:br/>
        <w:t>Intercept                                           3.487467  1.591998  7.639725</w:t>
        <w:br/>
        <w:t>C(hispanic, Treatment(reference=0))[T.1]            1.013165  0.831300  1.234817</w:t>
        <w:br/>
        <w:t>C(gender, Treatment(reference=0))[T.2]              0.515432  0.430907  0.616536</w:t>
        <w:br/>
        <w:t>C(trafficstop, Treatment(reference=0))[T.1]         0.321779  0.270078  0.383376</w:t>
        <w:br/>
        <w:t>C(raceperceivedpriortostop, Treatment(reference...  1.963407  1.667389  2.311977</w:t>
        <w:br/>
        <w:t>perceivedage                                        0.978567  0.973374  0.983789</w:t>
        <w:br/>
        <w:t>tract_distancefromcal                               1.160209  0.977961  1.376420</w:t>
        <w:br/>
        <w:t>tract_totalpop                                      0.999562  0.999500  0.999625</w:t>
        <w:br/>
        <w:t>tract_medianincome                                  0.999991  0.999986  0.999995</w:t>
        <w:br/>
        <w:t>tract_annualstops                                   0.999181  0.998991  0.999371</w:t>
        <w:br/>
        <w:t>tract_nonwhitecomp                                  4.553929  2.389073  8.680467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0.2938</w:t>
        <w:br/>
        <w:t>Time:                        16:07:34   Log-Likelihood:                -2891.5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1.2492      0.400      3.122      0.002       0.465       2.033</w:t>
        <w:br/>
        <w:t>C(hispanic, Treatment(reference=0))[T.1]                     0.0131      0.101      0.130      0.897      -0.185       0.211</w:t>
        <w:br/>
        <w:t>C(gender, Treatment(reference=0))[T.2]                      -0.6628      0.091     -7.252      0.000      -0.842      -0.484</w:t>
        <w:br/>
        <w:t>C(trafficstop, Treatment(reference=0))[T.1]                 -1.1339      0.089    -12.688      0.000      -1.309      -0.959</w:t>
        <w:br/>
        <w:t>C(raceperceivedpriortostop, Treatment(reference=0))[T.1]     0.6747      0.083      8.092      0.000       0.511       0.838</w:t>
        <w:br/>
        <w:t>perceivedage                                                -0.0217      0.003     -7.979      0.000      -0.027      -0.016</w:t>
        <w:br/>
        <w:t>tract_distancefromcal                                        0.1486      0.087      1.704      0.088      -0.022       0.319</w:t>
        <w:br/>
        <w:t>tract_totalpop                                              -0.0004   3.21e-05    -13.643      0.000      -0.001      -0.000</w:t>
        <w:br/>
        <w:t>tract_medianincome                                       -9.445e-06   2.22e-06     -4.263      0.000   -1.38e-05    -5.1e-06</w:t>
        <w:br/>
        <w:t>tract_annualstops                                           -0.0008    9.7e-05     -8.447      0.000      -0.001      -0.001</w:t>
        <w:br/>
        <w:t>tract_nonwhitecomp                                           1.5160      0.329      4.606      0.000       0.871       2.161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p>
      <w:r>
        <w:t>asian</w:t>
        <w:br/>
        <w:br/>
        <w:br/>
        <w:t xml:space="preserve">                                                          OR  Lower CI  Upper CI</w:t>
        <w:br/>
        <w:t>Intercept                                           3.540019  1.614345  7.762734</w:t>
        <w:br/>
        <w:t>C(asian, Treatment(reference=0))[T.1]               0.354764  0.229034  0.549514</w:t>
        <w:br/>
        <w:t>C(gender, Treatment(reference=0))[T.2]              0.524768  0.438659  0.627779</w:t>
        <w:br/>
        <w:t>C(trafficstop, Treatment(reference=0))[T.1]         0.336095  0.281879  0.400738</w:t>
        <w:br/>
        <w:t>C(raceperceivedpriortostop, Treatment(reference...  1.944738  1.652548  2.288591</w:t>
        <w:br/>
        <w:t>perceivedage                                        0.977415  0.972209  0.982649</w:t>
        <w:br/>
        <w:t>tract_distancefromcal                               1.137076  0.958460  1.348979</w:t>
        <w:br/>
        <w:t>tract_totalpop                                      0.999574  0.999512  0.999637</w:t>
        <w:br/>
        <w:t>tract_medianincome                                  0.999991  0.999987  0.999995</w:t>
        <w:br/>
        <w:t>tract_annualstops                                   0.999192  0.999002  0.999383</w:t>
        <w:br/>
        <w:t>tract_nonwhitecomp                                  4.506558  2.362651  8.595881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0.2972</w:t>
        <w:br/>
        <w:t>Time:                        16:07:35   Log-Likelihood:                -2877.5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1.2641      0.401      3.155      0.002       0.479       2.049</w:t>
        <w:br/>
        <w:t>C(asian, Treatment(reference=0))[T.1]                       -1.0363      0.223     -4.642      0.000      -1.474      -0.599</w:t>
        <w:br/>
        <w:t>C(gender, Treatment(reference=0))[T.2]                      -0.6448      0.091     -7.051      0.000      -0.824      -0.466</w:t>
        <w:br/>
        <w:t>C(trafficstop, Treatment(reference=0))[T.1]                 -1.0904      0.090    -12.148      0.000      -1.266      -0.914</w:t>
        <w:br/>
        <w:t>C(raceperceivedpriortostop, Treatment(reference=0))[T.1]     0.6651      0.083      8.007      0.000       0.502       0.828</w:t>
        <w:br/>
        <w:t>perceivedage                                                -0.0228      0.003     -8.384      0.000      -0.028      -0.018</w:t>
        <w:br/>
        <w:t>tract_distancefromcal                                        0.1285      0.087      1.473      0.141      -0.042       0.299</w:t>
        <w:br/>
        <w:t>tract_totalpop                                              -0.0004    3.2e-05    -13.318      0.000      -0.000      -0.000</w:t>
        <w:br/>
        <w:t>tract_medianincome                                       -8.955e-06   2.21e-06     -4.045      0.000   -1.33e-05   -4.62e-06</w:t>
        <w:br/>
        <w:t>tract_annualstops                                           -0.0008   9.71e-05     -8.319      0.000      -0.001      -0.001</w:t>
        <w:br/>
        <w:t>tract_nonwhitecomp                                           1.5055      0.329      4.570      0.000       0.860       2.151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p>
      <w:r>
        <w:t>report_risk_groups</w:t>
        <w:br/>
        <w:br/>
        <w:br/>
        <w:t xml:space="preserve">                                                          OR  Lower CI  Upper CI</w:t>
        <w:br/>
        <w:t>Intercept                                           2.670738  1.205532  5.916755</w:t>
        <w:br/>
        <w:t>C(report_risk_groups, Treatment(reference=0))[T.1]  1.416794  1.229856  1.632146</w:t>
        <w:br/>
        <w:t>C(gender, Treatment(reference=0))[T.2]              0.529680  0.442608  0.633882</w:t>
        <w:br/>
        <w:t>C(trafficstop, Treatment(reference=0))[T.1]         0.326447  0.273722  0.389328</w:t>
        <w:br/>
        <w:t>C(raceperceivedpriortostop, Treatment(reference...  1.996721  1.695275  2.351769</w:t>
        <w:br/>
        <w:t>perceivedage                                        0.978930  0.973727  0.984160</w:t>
        <w:br/>
        <w:t>tract_distancefromcal                               1.121059  0.944368  1.330808</w:t>
        <w:br/>
        <w:t>tract_totalpop                                      0.999575  0.999512  0.999638</w:t>
        <w:br/>
        <w:t>tract_medianincome                                  0.999991  0.999987  0.999995</w:t>
        <w:br/>
        <w:t>tract_annualstops                                   0.999220  0.999029  0.999411</w:t>
        <w:br/>
        <w:t>tract_nonwhitecomp                                  4.240734  2.219072  8.104211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0.2967</w:t>
        <w:br/>
        <w:t>Time:                        16:07:35   Log-Likelihood:                -2879.7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0.9824      0.406      2.421      0.015       0.187       1.778</w:t>
        <w:br/>
        <w:t>C(report_risk_groups, Treatment(reference=0))[T.1]           0.3484      0.072      4.826      0.000       0.207       0.490</w:t>
        <w:br/>
        <w:t>C(gender, Treatment(reference=0))[T.2]                      -0.6355      0.092     -6.935      0.000      -0.815      -0.456</w:t>
        <w:br/>
        <w:t>C(trafficstop, Treatment(reference=0))[T.1]                 -1.1195      0.090    -12.456      0.000      -1.296      -0.943</w:t>
        <w:br/>
        <w:t>C(raceperceivedpriortostop, Treatment(reference=0))[T.1]     0.6915      0.084      8.281      0.000       0.528       0.855</w:t>
        <w:br/>
        <w:t>perceivedage                                                -0.0213      0.003     -7.832      0.000      -0.027      -0.016</w:t>
        <w:br/>
        <w:t>tract_distancefromcal                                        0.1143      0.088      1.306      0.192      -0.057       0.286</w:t>
        <w:br/>
        <w:t>tract_totalpop                                              -0.0004   3.21e-05    -13.266      0.000      -0.000      -0.000</w:t>
        <w:br/>
        <w:t>tract_medianincome                                       -8.937e-06   2.22e-06     -4.022      0.000   -1.33e-05   -4.58e-06</w:t>
        <w:br/>
        <w:t>tract_annualstops                                           -0.0008   9.75e-05     -8.001      0.000      -0.001      -0.001</w:t>
        <w:br/>
        <w:t>tract_nonwhitecomp                                           1.4447      0.330      4.372      0.000       0.797       2.092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p>
      <w:r>
        <w:t>bipoc</w:t>
        <w:br/>
        <w:br/>
        <w:br/>
        <w:t xml:space="preserve">                                                          OR  Lower CI  Upper CI</w:t>
        <w:br/>
        <w:t>Intercept                                           2.982203  1.348079  6.597189</w:t>
        <w:br/>
        <w:t>C(bipoc, Treatment(reference=0))[T.1]               1.223868  1.059454  1.413798</w:t>
        <w:br/>
        <w:t>C(gender, Treatment(reference=0))[T.2]              0.521030  0.435536  0.623306</w:t>
        <w:br/>
        <w:t>C(trafficstop, Treatment(reference=0))[T.1]         0.320711  0.269055  0.382285</w:t>
        <w:br/>
        <w:t>C(raceperceivedpriortostop, Treatment(reference...  1.985552  1.686575  2.337529</w:t>
        <w:br/>
        <w:t>perceivedage                                        0.979052  0.973855  0.984278</w:t>
        <w:br/>
        <w:t>tract_distancefromcal                               1.143864  0.964179  1.357035</w:t>
        <w:br/>
        <w:t>tract_totalpop                                      0.999567  0.999504  0.999630</w:t>
        <w:br/>
        <w:t>tract_medianincome                                  0.999991  0.999986  0.999995</w:t>
        <w:br/>
        <w:t>tract_annualstops                                   0.999201  0.999011  0.999392</w:t>
        <w:br/>
        <w:t>tract_nonwhitecomp                                  4.379324  2.294205  8.359532</w:t>
        <w:br/>
        <w:br/>
        <w:br/>
        <w:t xml:space="preserve">                           Logit Regression Results                           </w:t>
        <w:br/>
        <w:t>==============================================================================</w:t>
        <w:br/>
        <w:t>Dep. Variable:                 arrest   No. Observations:                 7989</w:t>
        <w:br/>
        <w:t>Model:                          Logit   Df Residuals:                     7978</w:t>
        <w:br/>
        <w:t>Method:                           MLE   Df Model:                           10</w:t>
        <w:br/>
        <w:t>Date:                Thu, 05 May 2022   Pseudo R-squ.:                  0.2947</w:t>
        <w:br/>
        <w:t>Time:                        16:07:35   Log-Likelihood:                -2887.7</w:t>
        <w:br/>
        <w:t>converged:                       True   LL-Null:                       -4094.5</w:t>
        <w:br/>
        <w:t>Covariance Type:            nonrobust   LLR p-value:                     0.000</w:t>
        <w:br/>
        <w:t>============================================================================================================================</w:t>
        <w:br/>
        <w:t xml:space="preserve">                                                               coef    std err          z      P&gt;|z|      [0.025      0.975]</w:t>
        <w:br/>
        <w:t>----------------------------------------------------------------------------------------------------------------------------</w:t>
        <w:br/>
        <w:t>Intercept                                                    1.0927      0.405      2.697      0.007       0.299       1.887</w:t>
        <w:br/>
        <w:t>C(bipoc, Treatment(reference=0))[T.1]                        0.2020      0.074      2.745      0.006       0.058       0.346</w:t>
        <w:br/>
        <w:t>C(gender, Treatment(reference=0))[T.2]                      -0.6519      0.091     -7.129      0.000      -0.831      -0.473</w:t>
        <w:br/>
        <w:t>C(trafficstop, Treatment(reference=0))[T.1]                 -1.1372      0.090    -12.691      0.000      -1.313      -0.962</w:t>
        <w:br/>
        <w:t>C(raceperceivedpriortostop, Treatment(reference=0))[T.1]     0.6859      0.083      8.237      0.000       0.523       0.849</w:t>
        <w:br/>
        <w:t>perceivedage                                                -0.0212      0.003     -7.795      0.000      -0.026      -0.016</w:t>
        <w:br/>
        <w:t>tract_distancefromcal                                        0.1344      0.087      1.542      0.123      -0.036       0.305</w:t>
        <w:br/>
        <w:t>tract_totalpop                                              -0.0004    3.2e-05    -13.534      0.000      -0.000      -0.000</w:t>
        <w:br/>
        <w:t>tract_medianincome                                       -9.269e-06   2.22e-06     -4.179      0.000   -1.36e-05   -4.92e-06</w:t>
        <w:br/>
        <w:t>tract_annualstops                                           -0.0008   9.73e-05     -8.212      0.000      -0.001      -0.001</w:t>
        <w:br/>
        <w:t>tract_nonwhitecomp                                           1.4769      0.330      4.477      0.000       0.830       2.123</w:t>
        <w:br/>
        <w:t>============================================================================================================================</w:t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